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Company Blablow</w:t>
      </w:r>
      <w:r>
        <w:rPr>
          <w:i/>
        </w:rPr>
        <w:t xml:space="preserve"> more text....</w:t>
        <w:br/>
        <w:br/>
      </w:r>
      <w:r>
        <w:rPr>
          <w:b/>
        </w:rPr>
        <w:t>Eco</w:t>
        <w:br/>
      </w:r>
      <w:r>
        <w:t>From 1995 to 1999</w:t>
        <w:br/>
      </w:r>
      <w:r>
        <w:t>Experience: tech</w:t>
        <w:br/>
      </w:r>
      <w:r>
        <w:br/>
      </w:r>
    </w:p>
    <w:p>
      <w:r>
        <w:t>Name: John</w:t>
      </w:r>
    </w:p>
    <w:p>
      <w:r>
        <w:t>Phone number: 32(0).123.45.78</w:t>
      </w:r>
    </w:p>
    <w:p>
      <w:r>
        <w:t>email: jj@me.com</w:t>
      </w:r>
    </w:p>
    <w:p/>
    <w:p/>
    <w:p>
      <w:pPr>
        <w:pStyle w:val="Heading1"/>
      </w:pPr>
      <w:r>
        <w:t>Skills:</w:t>
      </w:r>
    </w:p>
    <w:p>
      <w:pPr>
        <w:pStyle w:val="ListBullet"/>
      </w:pPr>
      <w:r>
        <w:t>Css</w:t>
      </w:r>
    </w:p>
    <w:p>
      <w:pPr>
        <w:pStyle w:val="ListBullet"/>
      </w:pPr>
      <w:r>
        <w:t>Css</w:t>
      </w:r>
      <w:r>
        <w:br/>
      </w:r>
      <w:r>
        <w:t xml:space="preserve"> ____________</w:t>
      </w:r>
      <w:r>
        <w:br/>
      </w:r>
    </w:p>
    <w:p>
      <w:pPr>
        <w:pStyle w:val="Heading1"/>
      </w:pPr>
      <w:r>
        <w:t>Pictures:</w:t>
      </w:r>
    </w:p>
    <w:p>
      <w:r>
        <w:drawing>
          <wp:inline xmlns:a="http://schemas.openxmlformats.org/drawingml/2006/main" xmlns:pic="http://schemas.openxmlformats.org/drawingml/2006/picture">
            <wp:extent cx="1828800" cy="10283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3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440000" cy="8097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097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..............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---  CV generated using Python  ---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